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C706" w14:textId="77777777" w:rsidR="00200D30" w:rsidRPr="008425DD" w:rsidRDefault="00000000">
      <w:pPr>
        <w:pStyle w:val="Title"/>
        <w:rPr>
          <w:sz w:val="36"/>
          <w:szCs w:val="36"/>
        </w:rPr>
      </w:pPr>
      <w:r w:rsidRPr="008425DD">
        <w:rPr>
          <w:sz w:val="36"/>
          <w:szCs w:val="36"/>
        </w:rPr>
        <w:t>Total Number of Widgets in Flutter</w:t>
      </w:r>
    </w:p>
    <w:p w14:paraId="24A5E6AE" w14:textId="77777777" w:rsidR="00200D30" w:rsidRDefault="00000000">
      <w:r>
        <w:t xml:space="preserve">As of the latest Flutter documentation, Flutter provides a large collection of widgets. </w:t>
      </w:r>
      <w:r>
        <w:br/>
        <w:t xml:space="preserve">These include Material Design widgets, Cupertino (iOS-style) widgets, basic widgets like text and layout, </w:t>
      </w:r>
      <w:r>
        <w:br/>
        <w:t>as well as a variety of specialized widgets for animations, gestures, scrolling, and more.</w:t>
      </w:r>
      <w:r>
        <w:br/>
      </w:r>
      <w:r>
        <w:br/>
        <w:t xml:space="preserve">The total number of widgets in Flutter is difficult to quantify exactly due to continuous updates and additions. </w:t>
      </w:r>
      <w:r>
        <w:br/>
        <w:t xml:space="preserve">However, there are over 200 official widgets listed in the Flutter API documentation, </w:t>
      </w:r>
      <w:r>
        <w:br/>
        <w:t>and this number is constantly growing as the framework evolves.</w:t>
      </w:r>
    </w:p>
    <w:p w14:paraId="168125BB" w14:textId="77777777" w:rsidR="008425DD" w:rsidRDefault="008425DD"/>
    <w:p w14:paraId="24B2BD32" w14:textId="77777777" w:rsidR="008425DD" w:rsidRDefault="008425DD"/>
    <w:p w14:paraId="3CA2F497" w14:textId="77777777" w:rsidR="008425DD" w:rsidRDefault="008425DD"/>
    <w:p w14:paraId="417D1543" w14:textId="77777777" w:rsidR="008425DD" w:rsidRPr="004B79EC" w:rsidRDefault="008425DD" w:rsidP="008425DD">
      <w:pPr>
        <w:pStyle w:val="Title"/>
        <w:rPr>
          <w:sz w:val="36"/>
          <w:szCs w:val="36"/>
        </w:rPr>
      </w:pPr>
      <w:r w:rsidRPr="004B79EC">
        <w:rPr>
          <w:sz w:val="36"/>
          <w:szCs w:val="36"/>
        </w:rPr>
        <w:t>20 Most Commonly Used Widgets in Flutter</w:t>
      </w:r>
    </w:p>
    <w:p w14:paraId="76A57A29" w14:textId="77777777" w:rsidR="008425DD" w:rsidRDefault="008425DD" w:rsidP="008425DD">
      <w:pPr>
        <w:pStyle w:val="Heading1"/>
      </w:pPr>
      <w:r>
        <w:t>Container</w:t>
      </w:r>
    </w:p>
    <w:p w14:paraId="454C7A65" w14:textId="77777777" w:rsidR="008425DD" w:rsidRDefault="008425DD" w:rsidP="008425DD">
      <w:proofErr w:type="gramStart"/>
      <w:r>
        <w:t>Container(</w:t>
      </w:r>
      <w:proofErr w:type="gramEnd"/>
      <w:r>
        <w:br/>
        <w:t xml:space="preserve">  width: 100,</w:t>
      </w:r>
      <w:r>
        <w:br/>
        <w:t xml:space="preserve">  height: 100,</w:t>
      </w:r>
      <w:r>
        <w:br/>
        <w:t xml:space="preserve">  color: </w:t>
      </w:r>
      <w:proofErr w:type="spellStart"/>
      <w:r>
        <w:t>Colors.blue</w:t>
      </w:r>
      <w:proofErr w:type="spellEnd"/>
      <w:r>
        <w:t>,</w:t>
      </w:r>
      <w:r>
        <w:br/>
        <w:t xml:space="preserve">  child: Center(child: Text('Hello')),</w:t>
      </w:r>
      <w:r>
        <w:br/>
        <w:t>)</w:t>
      </w:r>
    </w:p>
    <w:p w14:paraId="22004624" w14:textId="77777777" w:rsidR="008425DD" w:rsidRDefault="008425DD" w:rsidP="008425DD">
      <w:pPr>
        <w:pStyle w:val="Heading1"/>
      </w:pPr>
      <w:r>
        <w:t>Column</w:t>
      </w:r>
    </w:p>
    <w:p w14:paraId="7F8F978F" w14:textId="77777777" w:rsidR="008425DD" w:rsidRDefault="008425DD" w:rsidP="008425DD">
      <w:proofErr w:type="gramStart"/>
      <w:r>
        <w:t>Column(</w:t>
      </w:r>
      <w:proofErr w:type="gramEnd"/>
      <w:r>
        <w:br/>
        <w:t xml:space="preserve">  children: &lt;Widget&gt;[</w:t>
      </w:r>
      <w:r>
        <w:br/>
        <w:t xml:space="preserve">    Text('Item 1'),</w:t>
      </w:r>
      <w:r>
        <w:br/>
        <w:t xml:space="preserve">    Text('Item 2'),</w:t>
      </w:r>
      <w:r>
        <w:br/>
        <w:t xml:space="preserve">    Text('Item 3'),</w:t>
      </w:r>
      <w:r>
        <w:br/>
        <w:t xml:space="preserve">  ],</w:t>
      </w:r>
      <w:r>
        <w:br/>
        <w:t>)</w:t>
      </w:r>
    </w:p>
    <w:p w14:paraId="42B649E7" w14:textId="77777777" w:rsidR="008425DD" w:rsidRDefault="008425DD" w:rsidP="008425DD">
      <w:pPr>
        <w:pStyle w:val="Heading1"/>
      </w:pPr>
      <w:r>
        <w:t>Row</w:t>
      </w:r>
    </w:p>
    <w:p w14:paraId="663DED9F" w14:textId="77777777" w:rsidR="008425DD" w:rsidRDefault="008425DD" w:rsidP="008425DD">
      <w:proofErr w:type="gramStart"/>
      <w:r>
        <w:t>Row(</w:t>
      </w:r>
      <w:proofErr w:type="gramEnd"/>
      <w:r>
        <w:br/>
        <w:t xml:space="preserve">  children: &lt;Widget&gt;[</w:t>
      </w:r>
      <w:r>
        <w:br/>
      </w:r>
      <w:r>
        <w:lastRenderedPageBreak/>
        <w:t xml:space="preserve">    Icon(</w:t>
      </w:r>
      <w:proofErr w:type="spellStart"/>
      <w:r>
        <w:t>Icons.star</w:t>
      </w:r>
      <w:proofErr w:type="spellEnd"/>
      <w:r>
        <w:t>),</w:t>
      </w:r>
      <w:r>
        <w:br/>
        <w:t xml:space="preserve">    Icon(</w:t>
      </w:r>
      <w:proofErr w:type="spellStart"/>
      <w:r>
        <w:t>Icons.star</w:t>
      </w:r>
      <w:proofErr w:type="spellEnd"/>
      <w:r>
        <w:t>),</w:t>
      </w:r>
      <w:r>
        <w:br/>
        <w:t xml:space="preserve">    Icon(</w:t>
      </w:r>
      <w:proofErr w:type="spellStart"/>
      <w:r>
        <w:t>Icons.star</w:t>
      </w:r>
      <w:proofErr w:type="spellEnd"/>
      <w:r>
        <w:t>),</w:t>
      </w:r>
      <w:r>
        <w:br/>
        <w:t xml:space="preserve">  ],</w:t>
      </w:r>
      <w:r>
        <w:br/>
        <w:t>)</w:t>
      </w:r>
    </w:p>
    <w:p w14:paraId="70D1CA45" w14:textId="77777777" w:rsidR="008425DD" w:rsidRDefault="008425DD" w:rsidP="008425DD">
      <w:pPr>
        <w:pStyle w:val="Heading1"/>
      </w:pPr>
      <w:r>
        <w:t>Text</w:t>
      </w:r>
    </w:p>
    <w:p w14:paraId="3B49AD48" w14:textId="77777777" w:rsidR="008425DD" w:rsidRDefault="008425DD" w:rsidP="008425DD">
      <w:proofErr w:type="gramStart"/>
      <w:r>
        <w:t>Text(</w:t>
      </w:r>
      <w:proofErr w:type="gramEnd"/>
      <w:r>
        <w:br/>
        <w:t xml:space="preserve">  'Hello, Flutter!',</w:t>
      </w:r>
      <w:r>
        <w:br/>
        <w:t xml:space="preserve">  style: </w:t>
      </w:r>
      <w:proofErr w:type="spellStart"/>
      <w:r>
        <w:t>TextStyle</w:t>
      </w:r>
      <w:proofErr w:type="spellEnd"/>
      <w:r>
        <w:t xml:space="preserve">(fontSize: 24, color: </w:t>
      </w:r>
      <w:proofErr w:type="spellStart"/>
      <w:r>
        <w:t>Colors.black</w:t>
      </w:r>
      <w:proofErr w:type="spellEnd"/>
      <w:r>
        <w:t>),</w:t>
      </w:r>
      <w:r>
        <w:br/>
        <w:t>)</w:t>
      </w:r>
    </w:p>
    <w:p w14:paraId="14897282" w14:textId="77777777" w:rsidR="008425DD" w:rsidRDefault="008425DD" w:rsidP="008425DD">
      <w:pPr>
        <w:pStyle w:val="Heading1"/>
      </w:pPr>
      <w:r>
        <w:t>Image</w:t>
      </w:r>
    </w:p>
    <w:p w14:paraId="77FAA669" w14:textId="77777777" w:rsidR="008425DD" w:rsidRDefault="008425DD" w:rsidP="008425DD">
      <w:r>
        <w:t>Image.network('https://flutter.dev/assets/flutter-mono-81x100.png')</w:t>
      </w:r>
    </w:p>
    <w:p w14:paraId="65CF0B65" w14:textId="77777777" w:rsidR="008425DD" w:rsidRDefault="008425DD" w:rsidP="008425DD">
      <w:pPr>
        <w:pStyle w:val="Heading1"/>
      </w:pPr>
      <w:r>
        <w:t>Icon</w:t>
      </w:r>
    </w:p>
    <w:p w14:paraId="52F50844" w14:textId="77777777" w:rsidR="008425DD" w:rsidRDefault="008425DD" w:rsidP="008425DD">
      <w:proofErr w:type="gramStart"/>
      <w:r>
        <w:t>Icon(</w:t>
      </w:r>
      <w:proofErr w:type="gramEnd"/>
      <w:r>
        <w:br/>
        <w:t xml:space="preserve">  </w:t>
      </w:r>
      <w:proofErr w:type="spellStart"/>
      <w:r>
        <w:t>Icons.favorite</w:t>
      </w:r>
      <w:proofErr w:type="spellEnd"/>
      <w:r>
        <w:t>,</w:t>
      </w:r>
      <w:r>
        <w:br/>
        <w:t xml:space="preserve">  color: </w:t>
      </w:r>
      <w:proofErr w:type="spellStart"/>
      <w:r>
        <w:t>Colors.pink</w:t>
      </w:r>
      <w:proofErr w:type="spellEnd"/>
      <w:r>
        <w:t>,</w:t>
      </w:r>
      <w:r>
        <w:br/>
        <w:t xml:space="preserve">  size: 24.0,</w:t>
      </w:r>
      <w:r>
        <w:br/>
        <w:t>)</w:t>
      </w:r>
    </w:p>
    <w:p w14:paraId="1D4B0C18" w14:textId="77777777" w:rsidR="008425DD" w:rsidRDefault="008425DD" w:rsidP="008425DD">
      <w:pPr>
        <w:pStyle w:val="Heading1"/>
      </w:pPr>
      <w:r>
        <w:t>Scaffold</w:t>
      </w:r>
    </w:p>
    <w:p w14:paraId="631BC411" w14:textId="77777777" w:rsidR="008425DD" w:rsidRDefault="008425DD" w:rsidP="008425DD">
      <w:proofErr w:type="gramStart"/>
      <w:r>
        <w:t>Scaffold(</w:t>
      </w:r>
      <w:proofErr w:type="gramEnd"/>
      <w:r>
        <w:br/>
        <w:t xml:space="preserve">  appBar: AppBar(title: Text('Scaffold Example')),</w:t>
      </w:r>
      <w:r>
        <w:br/>
        <w:t xml:space="preserve">  body: Center(child: Text('Hello, Scaffold!')),</w:t>
      </w:r>
      <w:r>
        <w:br/>
        <w:t xml:space="preserve">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>(</w:t>
      </w:r>
      <w:r>
        <w:br/>
        <w:t xml:space="preserve">    onPressed: () {},</w:t>
      </w:r>
      <w:r>
        <w:br/>
        <w:t xml:space="preserve">    child: Icon(</w:t>
      </w:r>
      <w:proofErr w:type="spellStart"/>
      <w:r>
        <w:t>Icons.add</w:t>
      </w:r>
      <w:proofErr w:type="spellEnd"/>
      <w:r>
        <w:t>),</w:t>
      </w:r>
      <w:r>
        <w:br/>
        <w:t xml:space="preserve">  ),</w:t>
      </w:r>
      <w:r>
        <w:br/>
        <w:t>)</w:t>
      </w:r>
    </w:p>
    <w:p w14:paraId="3B3DA7BA" w14:textId="77777777" w:rsidR="008425DD" w:rsidRDefault="008425DD" w:rsidP="008425DD">
      <w:pPr>
        <w:pStyle w:val="Heading1"/>
      </w:pPr>
      <w:r>
        <w:t>AppBar</w:t>
      </w:r>
    </w:p>
    <w:p w14:paraId="47586575" w14:textId="77777777" w:rsidR="008425DD" w:rsidRDefault="008425DD" w:rsidP="008425DD">
      <w:proofErr w:type="gramStart"/>
      <w:r>
        <w:t>AppBar(</w:t>
      </w:r>
      <w:proofErr w:type="gramEnd"/>
      <w:r>
        <w:br/>
        <w:t xml:space="preserve">  title: Text('AppBar Example'),</w:t>
      </w:r>
      <w:r>
        <w:br/>
        <w:t xml:space="preserve">  actions: &lt;Widget&gt;[</w:t>
      </w:r>
      <w:r>
        <w:br/>
        <w:t xml:space="preserve">    </w:t>
      </w:r>
      <w:proofErr w:type="spellStart"/>
      <w:r>
        <w:t>IconButton</w:t>
      </w:r>
      <w:proofErr w:type="spellEnd"/>
      <w:r>
        <w:t>(icon: Icon(</w:t>
      </w:r>
      <w:proofErr w:type="spellStart"/>
      <w:r>
        <w:t>Icons.search</w:t>
      </w:r>
      <w:proofErr w:type="spellEnd"/>
      <w:r>
        <w:t>), onPressed: () {}),</w:t>
      </w:r>
      <w:r>
        <w:br/>
        <w:t xml:space="preserve">  ],</w:t>
      </w:r>
      <w:r>
        <w:br/>
        <w:t>)</w:t>
      </w:r>
    </w:p>
    <w:p w14:paraId="25392002" w14:textId="77777777" w:rsidR="008425DD" w:rsidRDefault="008425DD" w:rsidP="008425DD">
      <w:pPr>
        <w:pStyle w:val="Heading1"/>
      </w:pPr>
      <w:r>
        <w:lastRenderedPageBreak/>
        <w:t>ListView</w:t>
      </w:r>
    </w:p>
    <w:p w14:paraId="1B8DB2C9" w14:textId="77777777" w:rsidR="008425DD" w:rsidRDefault="008425DD" w:rsidP="008425DD">
      <w:proofErr w:type="gramStart"/>
      <w:r>
        <w:t>ListView(</w:t>
      </w:r>
      <w:proofErr w:type="gramEnd"/>
      <w:r>
        <w:br/>
        <w:t xml:space="preserve">  children: &lt;Widget&gt;[</w:t>
      </w:r>
      <w:r>
        <w:br/>
        <w:t xml:space="preserve">    ListTile(title: Text('Item 1')),</w:t>
      </w:r>
      <w:r>
        <w:br/>
        <w:t xml:space="preserve">    ListTile(title: Text('Item 2')),</w:t>
      </w:r>
      <w:r>
        <w:br/>
        <w:t xml:space="preserve">    ListTile(title: Text('Item 3')),</w:t>
      </w:r>
      <w:r>
        <w:br/>
        <w:t xml:space="preserve">  ],</w:t>
      </w:r>
      <w:r>
        <w:br/>
        <w:t>)</w:t>
      </w:r>
    </w:p>
    <w:p w14:paraId="26109C7E" w14:textId="77777777" w:rsidR="008425DD" w:rsidRDefault="008425DD" w:rsidP="008425DD">
      <w:pPr>
        <w:pStyle w:val="Heading1"/>
      </w:pPr>
      <w:r>
        <w:t>Padding</w:t>
      </w:r>
    </w:p>
    <w:p w14:paraId="66504E96" w14:textId="77777777" w:rsidR="008425DD" w:rsidRDefault="008425DD" w:rsidP="008425DD">
      <w:proofErr w:type="gramStart"/>
      <w:r>
        <w:t>Padding(</w:t>
      </w:r>
      <w:proofErr w:type="gramEnd"/>
      <w:r>
        <w:br/>
        <w:t xml:space="preserve">  padding: </w:t>
      </w:r>
      <w:proofErr w:type="spellStart"/>
      <w:r>
        <w:t>EdgeInsets.all</w:t>
      </w:r>
      <w:proofErr w:type="spellEnd"/>
      <w:r>
        <w:t>(16.0),</w:t>
      </w:r>
      <w:r>
        <w:br/>
        <w:t xml:space="preserve">  child: Text('Padded Text'),</w:t>
      </w:r>
      <w:r>
        <w:br/>
        <w:t>)</w:t>
      </w:r>
    </w:p>
    <w:p w14:paraId="31E3AEE7" w14:textId="77777777" w:rsidR="008425DD" w:rsidRDefault="008425DD" w:rsidP="008425DD">
      <w:pPr>
        <w:pStyle w:val="Heading1"/>
      </w:pPr>
      <w:r>
        <w:t>Center</w:t>
      </w:r>
    </w:p>
    <w:p w14:paraId="06B9A8AA" w14:textId="77777777" w:rsidR="008425DD" w:rsidRDefault="008425DD" w:rsidP="008425DD">
      <w:proofErr w:type="gramStart"/>
      <w:r>
        <w:t>Center(</w:t>
      </w:r>
      <w:proofErr w:type="gramEnd"/>
      <w:r>
        <w:br/>
        <w:t xml:space="preserve">  child: Text('Centered Text'),</w:t>
      </w:r>
      <w:r>
        <w:br/>
        <w:t>)</w:t>
      </w:r>
    </w:p>
    <w:p w14:paraId="1B8845F2" w14:textId="77777777" w:rsidR="008425DD" w:rsidRDefault="008425DD" w:rsidP="008425DD">
      <w:pPr>
        <w:pStyle w:val="Heading1"/>
      </w:pPr>
      <w:r>
        <w:t xml:space="preserve">ElevatedButton (Previously </w:t>
      </w:r>
      <w:proofErr w:type="spellStart"/>
      <w:r>
        <w:t>RaisedButton</w:t>
      </w:r>
      <w:proofErr w:type="spellEnd"/>
      <w:r>
        <w:t>)</w:t>
      </w:r>
    </w:p>
    <w:p w14:paraId="55F013A1" w14:textId="77777777" w:rsidR="008425DD" w:rsidRDefault="008425DD" w:rsidP="008425DD">
      <w:proofErr w:type="gramStart"/>
      <w:r>
        <w:t>ElevatedButton(</w:t>
      </w:r>
      <w:proofErr w:type="gramEnd"/>
      <w:r>
        <w:br/>
        <w:t xml:space="preserve">  onPressed: () {},</w:t>
      </w:r>
      <w:r>
        <w:br/>
        <w:t xml:space="preserve">  child: Text('Click Me'),</w:t>
      </w:r>
      <w:r>
        <w:br/>
        <w:t>)</w:t>
      </w:r>
    </w:p>
    <w:p w14:paraId="762DE299" w14:textId="77777777" w:rsidR="008425DD" w:rsidRDefault="008425DD" w:rsidP="008425DD">
      <w:pPr>
        <w:pStyle w:val="Heading1"/>
      </w:pPr>
      <w:proofErr w:type="spellStart"/>
      <w:r>
        <w:t>FloatingActionButton</w:t>
      </w:r>
      <w:proofErr w:type="spellEnd"/>
    </w:p>
    <w:p w14:paraId="595B02FD" w14:textId="77777777" w:rsidR="008425DD" w:rsidRDefault="008425DD" w:rsidP="008425DD">
      <w:proofErr w:type="spellStart"/>
      <w:proofErr w:type="gramStart"/>
      <w:r>
        <w:t>FloatingActionButton</w:t>
      </w:r>
      <w:proofErr w:type="spellEnd"/>
      <w:r>
        <w:t>(</w:t>
      </w:r>
      <w:proofErr w:type="gramEnd"/>
      <w:r>
        <w:br/>
        <w:t xml:space="preserve">  onPressed: () {},</w:t>
      </w:r>
      <w:r>
        <w:br/>
        <w:t xml:space="preserve">  child: Icon(</w:t>
      </w:r>
      <w:proofErr w:type="spellStart"/>
      <w:r>
        <w:t>Icons.add</w:t>
      </w:r>
      <w:proofErr w:type="spellEnd"/>
      <w:r>
        <w:t>),</w:t>
      </w:r>
      <w:r>
        <w:br/>
        <w:t>)</w:t>
      </w:r>
    </w:p>
    <w:p w14:paraId="138E840C" w14:textId="77777777" w:rsidR="008425DD" w:rsidRDefault="008425DD" w:rsidP="008425DD">
      <w:pPr>
        <w:pStyle w:val="Heading1"/>
      </w:pPr>
      <w:r>
        <w:t>Stack</w:t>
      </w:r>
    </w:p>
    <w:p w14:paraId="5D6C758F" w14:textId="77777777" w:rsidR="008425DD" w:rsidRDefault="008425DD" w:rsidP="008425DD">
      <w:proofErr w:type="gramStart"/>
      <w:r>
        <w:t>Stack(</w:t>
      </w:r>
      <w:proofErr w:type="gramEnd"/>
      <w:r>
        <w:br/>
        <w:t xml:space="preserve">  children: &lt;Widget&gt;[</w:t>
      </w:r>
      <w:r>
        <w:br/>
        <w:t xml:space="preserve">    Container(width: 100, height: 100, color: </w:t>
      </w:r>
      <w:proofErr w:type="spellStart"/>
      <w:r>
        <w:t>Colors.red</w:t>
      </w:r>
      <w:proofErr w:type="spellEnd"/>
      <w:r>
        <w:t>),</w:t>
      </w:r>
      <w:r>
        <w:br/>
        <w:t xml:space="preserve">    Container(width: 50, height: 50, color: </w:t>
      </w:r>
      <w:proofErr w:type="spellStart"/>
      <w:r>
        <w:t>Colors.blue</w:t>
      </w:r>
      <w:proofErr w:type="spellEnd"/>
      <w:r>
        <w:t>),</w:t>
      </w:r>
      <w:r>
        <w:br/>
      </w:r>
      <w:r>
        <w:lastRenderedPageBreak/>
        <w:t xml:space="preserve">  ],</w:t>
      </w:r>
      <w:r>
        <w:br/>
        <w:t>)</w:t>
      </w:r>
    </w:p>
    <w:p w14:paraId="24E6C771" w14:textId="77777777" w:rsidR="008425DD" w:rsidRDefault="008425DD" w:rsidP="008425DD">
      <w:pPr>
        <w:pStyle w:val="Heading1"/>
      </w:pPr>
      <w:r>
        <w:t>Expanded</w:t>
      </w:r>
    </w:p>
    <w:p w14:paraId="447E0162" w14:textId="77777777" w:rsidR="008425DD" w:rsidRDefault="008425DD" w:rsidP="008425DD">
      <w:proofErr w:type="gramStart"/>
      <w:r>
        <w:t>Row(</w:t>
      </w:r>
      <w:proofErr w:type="gramEnd"/>
      <w:r>
        <w:br/>
        <w:t xml:space="preserve">  children: &lt;Widget&gt;[</w:t>
      </w:r>
      <w:r>
        <w:br/>
        <w:t xml:space="preserve">    Expanded(child: Text('Left')),</w:t>
      </w:r>
      <w:r>
        <w:br/>
        <w:t xml:space="preserve">    Expanded(child: Text('Right')),</w:t>
      </w:r>
      <w:r>
        <w:br/>
        <w:t xml:space="preserve">  ],</w:t>
      </w:r>
      <w:r>
        <w:br/>
        <w:t>)</w:t>
      </w:r>
    </w:p>
    <w:p w14:paraId="3107E372" w14:textId="77777777" w:rsidR="008425DD" w:rsidRDefault="008425DD" w:rsidP="008425DD">
      <w:pPr>
        <w:pStyle w:val="Heading1"/>
      </w:pPr>
      <w:r>
        <w:t>SizedBox</w:t>
      </w:r>
    </w:p>
    <w:p w14:paraId="16AD53E6" w14:textId="77777777" w:rsidR="008425DD" w:rsidRDefault="008425DD" w:rsidP="008425DD">
      <w:proofErr w:type="gramStart"/>
      <w:r>
        <w:t>SizedBox(</w:t>
      </w:r>
      <w:proofErr w:type="gramEnd"/>
      <w:r>
        <w:br/>
        <w:t xml:space="preserve">  width: 100,</w:t>
      </w:r>
      <w:r>
        <w:br/>
        <w:t xml:space="preserve">  height: 100,</w:t>
      </w:r>
      <w:r>
        <w:br/>
        <w:t xml:space="preserve">  child: Container(color: </w:t>
      </w:r>
      <w:proofErr w:type="spellStart"/>
      <w:r>
        <w:t>Colors.green</w:t>
      </w:r>
      <w:proofErr w:type="spellEnd"/>
      <w:r>
        <w:t>),</w:t>
      </w:r>
      <w:r>
        <w:br/>
        <w:t>)</w:t>
      </w:r>
    </w:p>
    <w:p w14:paraId="12785CF9" w14:textId="77777777" w:rsidR="008425DD" w:rsidRDefault="008425DD" w:rsidP="008425DD">
      <w:pPr>
        <w:pStyle w:val="Heading1"/>
      </w:pPr>
      <w:r>
        <w:t>Card</w:t>
      </w:r>
    </w:p>
    <w:p w14:paraId="2E937BB3" w14:textId="77777777" w:rsidR="008425DD" w:rsidRDefault="008425DD" w:rsidP="008425DD">
      <w:proofErr w:type="gramStart"/>
      <w:r>
        <w:t>Card(</w:t>
      </w:r>
      <w:proofErr w:type="gramEnd"/>
      <w:r>
        <w:br/>
        <w:t xml:space="preserve">  child: Padding(</w:t>
      </w:r>
      <w:r>
        <w:br/>
        <w:t xml:space="preserve">    padding: </w:t>
      </w:r>
      <w:proofErr w:type="spellStart"/>
      <w:r>
        <w:t>EdgeInsets.all</w:t>
      </w:r>
      <w:proofErr w:type="spellEnd"/>
      <w:r>
        <w:t>(16.0),</w:t>
      </w:r>
      <w:r>
        <w:br/>
        <w:t xml:space="preserve">    child: Text('Card with Padding'),</w:t>
      </w:r>
      <w:r>
        <w:br/>
        <w:t xml:space="preserve">  ),</w:t>
      </w:r>
      <w:r>
        <w:br/>
        <w:t>)</w:t>
      </w:r>
    </w:p>
    <w:p w14:paraId="6AFD4131" w14:textId="77777777" w:rsidR="008425DD" w:rsidRDefault="008425DD" w:rsidP="008425DD">
      <w:pPr>
        <w:pStyle w:val="Heading1"/>
      </w:pPr>
      <w:r>
        <w:t>Form</w:t>
      </w:r>
    </w:p>
    <w:p w14:paraId="10BAD35D" w14:textId="77777777" w:rsidR="008425DD" w:rsidRDefault="008425DD" w:rsidP="008425DD">
      <w:proofErr w:type="gramStart"/>
      <w:r>
        <w:t>Form(</w:t>
      </w:r>
      <w:proofErr w:type="gramEnd"/>
      <w:r>
        <w:br/>
        <w:t xml:space="preserve">  child: Column(</w:t>
      </w:r>
      <w:r>
        <w:br/>
        <w:t xml:space="preserve">    children: &lt;Widget&gt;[</w:t>
      </w:r>
      <w:r>
        <w:br/>
        <w:t xml:space="preserve">      </w:t>
      </w:r>
      <w:proofErr w:type="spellStart"/>
      <w:r>
        <w:t>TextFormField</w:t>
      </w:r>
      <w:proofErr w:type="spellEnd"/>
      <w:r>
        <w:t>(decoration: InputDecoration(</w:t>
      </w:r>
      <w:proofErr w:type="spellStart"/>
      <w:r>
        <w:t>labelText</w:t>
      </w:r>
      <w:proofErr w:type="spellEnd"/>
      <w:r>
        <w:t>: 'Enter your name')),</w:t>
      </w:r>
      <w:r>
        <w:br/>
        <w:t xml:space="preserve">      </w:t>
      </w:r>
      <w:proofErr w:type="spellStart"/>
      <w:r>
        <w:t>TextFormField</w:t>
      </w:r>
      <w:proofErr w:type="spellEnd"/>
      <w:r>
        <w:t>(decoration: InputDecoration(</w:t>
      </w:r>
      <w:proofErr w:type="spellStart"/>
      <w:r>
        <w:t>labelText</w:t>
      </w:r>
      <w:proofErr w:type="spellEnd"/>
      <w:r>
        <w:t>: 'Enter your email')),</w:t>
      </w:r>
      <w:r>
        <w:br/>
        <w:t xml:space="preserve">    ],</w:t>
      </w:r>
      <w:r>
        <w:br/>
        <w:t xml:space="preserve">  ),</w:t>
      </w:r>
      <w:r>
        <w:br/>
        <w:t>)</w:t>
      </w:r>
    </w:p>
    <w:p w14:paraId="6A4B5340" w14:textId="77777777" w:rsidR="008425DD" w:rsidRDefault="008425DD" w:rsidP="008425DD">
      <w:pPr>
        <w:pStyle w:val="Heading1"/>
      </w:pPr>
      <w:proofErr w:type="spellStart"/>
      <w:r>
        <w:lastRenderedPageBreak/>
        <w:t>TextFormField</w:t>
      </w:r>
      <w:proofErr w:type="spellEnd"/>
    </w:p>
    <w:p w14:paraId="66C5AE7E" w14:textId="77777777" w:rsidR="008425DD" w:rsidRDefault="008425DD" w:rsidP="008425DD">
      <w:proofErr w:type="spellStart"/>
      <w:proofErr w:type="gramStart"/>
      <w:r>
        <w:t>TextFormField</w:t>
      </w:r>
      <w:proofErr w:type="spellEnd"/>
      <w:r>
        <w:t>(</w:t>
      </w:r>
      <w:proofErr w:type="gramEnd"/>
      <w:r>
        <w:br/>
        <w:t xml:space="preserve">  decoration: InputDecoration(</w:t>
      </w:r>
      <w:proofErr w:type="spellStart"/>
      <w:r>
        <w:t>labelText</w:t>
      </w:r>
      <w:proofErr w:type="spellEnd"/>
      <w:r>
        <w:t>: 'Enter your name'),</w:t>
      </w:r>
      <w:r>
        <w:br/>
        <w:t>)</w:t>
      </w:r>
    </w:p>
    <w:p w14:paraId="48C3F55C" w14:textId="77777777" w:rsidR="008425DD" w:rsidRDefault="008425DD" w:rsidP="008425DD">
      <w:pPr>
        <w:pStyle w:val="Heading1"/>
      </w:pPr>
      <w:proofErr w:type="spellStart"/>
      <w:r>
        <w:t>FutureBuilder</w:t>
      </w:r>
      <w:proofErr w:type="spellEnd"/>
    </w:p>
    <w:p w14:paraId="20A89F3E" w14:textId="77777777" w:rsidR="008425DD" w:rsidRDefault="008425DD" w:rsidP="008425DD">
      <w:proofErr w:type="spellStart"/>
      <w:r>
        <w:t>FutureBuilder</w:t>
      </w:r>
      <w:proofErr w:type="spellEnd"/>
      <w:r>
        <w:t>&lt;String</w:t>
      </w:r>
      <w:proofErr w:type="gramStart"/>
      <w:r>
        <w:t>&gt;(</w:t>
      </w:r>
      <w:proofErr w:type="gramEnd"/>
      <w:r>
        <w:br/>
        <w:t xml:space="preserve">  future: </w:t>
      </w:r>
      <w:proofErr w:type="spellStart"/>
      <w:r>
        <w:t>fetchData</w:t>
      </w:r>
      <w:proofErr w:type="spellEnd"/>
      <w:r>
        <w:t>(),</w:t>
      </w:r>
      <w:r>
        <w:br/>
        <w:t xml:space="preserve">  builder: (context, snapshot) {</w:t>
      </w:r>
      <w:r>
        <w:br/>
        <w:t xml:space="preserve">    if (</w:t>
      </w:r>
      <w:proofErr w:type="spellStart"/>
      <w:r>
        <w:t>snapshot.connectionState</w:t>
      </w:r>
      <w:proofErr w:type="spellEnd"/>
      <w:r>
        <w:t xml:space="preserve"> == </w:t>
      </w:r>
      <w:proofErr w:type="spellStart"/>
      <w:r>
        <w:t>ConnectionState.done</w:t>
      </w:r>
      <w:proofErr w:type="spellEnd"/>
      <w:r>
        <w:t>) {</w:t>
      </w:r>
      <w:r>
        <w:br/>
        <w:t xml:space="preserve">      return Text(</w:t>
      </w:r>
      <w:proofErr w:type="spellStart"/>
      <w:r>
        <w:t>snapshot.data</w:t>
      </w:r>
      <w:proofErr w:type="spellEnd"/>
      <w:r>
        <w:t xml:space="preserve"> ?? 'No data');</w:t>
      </w:r>
      <w:r>
        <w:br/>
        <w:t xml:space="preserve">  </w:t>
      </w:r>
      <w:proofErr w:type="gramStart"/>
      <w:r>
        <w:t xml:space="preserve">  }</w:t>
      </w:r>
      <w:proofErr w:type="gramEnd"/>
      <w:r>
        <w:t xml:space="preserve"> else {</w:t>
      </w:r>
      <w:r>
        <w:br/>
        <w:t xml:space="preserve">      return </w:t>
      </w:r>
      <w:proofErr w:type="spellStart"/>
      <w:r>
        <w:t>CircularProgressIndicator</w:t>
      </w:r>
      <w:proofErr w:type="spellEnd"/>
      <w:r>
        <w:t>();</w:t>
      </w:r>
      <w:r>
        <w:br/>
        <w:t xml:space="preserve">    }</w:t>
      </w:r>
      <w:r>
        <w:br/>
        <w:t xml:space="preserve">  },</w:t>
      </w:r>
      <w:r>
        <w:br/>
        <w:t>)</w:t>
      </w:r>
    </w:p>
    <w:p w14:paraId="326756E3" w14:textId="77777777" w:rsidR="008425DD" w:rsidRDefault="008425DD"/>
    <w:sectPr w:rsidR="00842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83285">
    <w:abstractNumId w:val="8"/>
  </w:num>
  <w:num w:numId="2" w16cid:durableId="24602088">
    <w:abstractNumId w:val="6"/>
  </w:num>
  <w:num w:numId="3" w16cid:durableId="452865318">
    <w:abstractNumId w:val="5"/>
  </w:num>
  <w:num w:numId="4" w16cid:durableId="236014122">
    <w:abstractNumId w:val="4"/>
  </w:num>
  <w:num w:numId="5" w16cid:durableId="518395905">
    <w:abstractNumId w:val="7"/>
  </w:num>
  <w:num w:numId="6" w16cid:durableId="1692338738">
    <w:abstractNumId w:val="3"/>
  </w:num>
  <w:num w:numId="7" w16cid:durableId="196435164">
    <w:abstractNumId w:val="2"/>
  </w:num>
  <w:num w:numId="8" w16cid:durableId="1269310495">
    <w:abstractNumId w:val="1"/>
  </w:num>
  <w:num w:numId="9" w16cid:durableId="132357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0D30"/>
    <w:rsid w:val="0029639D"/>
    <w:rsid w:val="00326F90"/>
    <w:rsid w:val="008425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A47D5"/>
  <w14:defaultImageDpi w14:val="300"/>
  <w15:docId w15:val="{37657684-A2F0-4F2E-B1B5-15CC11E2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</cp:lastModifiedBy>
  <cp:revision>2</cp:revision>
  <dcterms:created xsi:type="dcterms:W3CDTF">2024-09-03T10:46:00Z</dcterms:created>
  <dcterms:modified xsi:type="dcterms:W3CDTF">2024-09-03T10:46:00Z</dcterms:modified>
  <cp:category/>
</cp:coreProperties>
</file>